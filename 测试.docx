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摘要"/>
        <w:jc w:val="center"/>
      </w:pPr>
      <w:r>
        <w:t>摘    要</w:t>
      </w:r>
    </w:p>
    <w:p>
      <w:pPr/>
      <w:r>
        <w:t>请在此输入你的正文</w:t>
      </w:r>
    </w:p>
    <w:p>
      <w:pPr>
        <w:pStyle w:val="关键词"/>
        <w:jc w:val="both"/>
      </w:pPr>
      <w:r>
        <w:t>关键词：关键词1；关键词2；关键词3</w:t>
      </w:r>
    </w:p>
    <w:p>
      <w:pPr>
        <w:sectPr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摘要"/>
        <w:jc w:val="center"/>
      </w:pPr>
      <w:r>
        <w:t>Abstract</w:t>
      </w:r>
    </w:p>
    <w:p>
      <w:pPr/>
      <w:r>
        <w:t>Please enter your text here</w:t>
      </w:r>
    </w:p>
    <w:p>
      <w:pPr>
        <w:pStyle w:val="关键词"/>
        <w:jc w:val="both"/>
      </w:pPr>
      <w:r>
        <w:t>Key Words：Key Words1；Key Words2；Key Words3</w:t>
      </w:r>
    </w:p>
    <w:p>
      <w:pPr>
        <w:sectPr>
          <w:type w:val="oddPage"/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摘要"/>
        <w:jc w:val="center"/>
      </w:pPr>
      <w:r>
        <w:t>目    录</w:t>
      </w:r>
    </w:p>
    <w:p>
      <w:pPr>
        <w:sectPr>
          <w:type w:val="oddPage"/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摘要"/>
        <w:jc w:val="center"/>
      </w:pPr>
      <w:r>
        <w:t>绪    论</w:t>
      </w:r>
    </w:p>
    <w:p>
      <w:pPr/>
      <w:r>
        <w:t>请在此输入你的绪论</w:t>
      </w:r>
    </w:p>
    <w:p>
      <w:pPr/>
      <w:r>
        <w:t>Please enter your introduction here</w:t>
      </w:r>
    </w:p>
    <w:p>
      <w:pPr>
        <w:sectPr>
          <w:type w:val="oddPage"/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论文标题1"/>
      </w:pPr>
      <w:r>
        <w:t>1 请在此输入你的一级标题</w:t>
      </w:r>
    </w:p>
    <w:p>
      <w:pPr>
        <w:pStyle w:val="论文标题2"/>
      </w:pPr>
      <w:r>
        <w:t>1.1 请在此输入你的二级标题</w:t>
      </w:r>
    </w:p>
    <w:p>
      <w:pPr>
        <w:pStyle w:val="论文标题3"/>
      </w:pPr>
      <w:r>
        <w:t>1.1.1 请在此输入你的三级标题</w:t>
      </w:r>
    </w:p>
    <w:p>
      <w:pPr/>
      <w:r>
        <w:t>请在此输入你的论文正文</w:t>
      </w:r>
    </w:p>
    <w:p>
      <w:pPr>
        <w:sectPr>
          <w:type w:val="oddPage"/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论文标题1"/>
        <w:jc w:val="center"/>
      </w:pPr>
      <w:r>
        <w:t>结    论</w:t>
      </w:r>
    </w:p>
    <w:p>
      <w:pPr>
        <w:spacing w:line="300" w:lineRule="auto" w:before="0" w:after="0"/>
      </w:pPr>
      <w:r>
        <w:t>请在此输入你的结论正文</w:t>
      </w:r>
    </w:p>
    <w:p>
      <w:pPr>
        <w:sectPr>
          <w:type w:val="oddPage"/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论文标题1"/>
        <w:jc w:val="center"/>
      </w:pPr>
      <w:r>
        <w:rPr>
          <w:sz w:val="24"/>
        </w:rPr>
        <w:t>参 考 文 献</w:t>
      </w:r>
    </w:p>
    <w:p>
      <w:pPr>
        <w:spacing w:line="300" w:lineRule="auto" w:before="0" w:after="0"/>
      </w:pPr>
      <w:r>
        <w:t>请在此填写参考文献的著录</w:t>
      </w:r>
    </w:p>
    <w:p>
      <w:pPr>
        <w:sectPr>
          <w:type w:val="oddPage"/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论文标题1"/>
        <w:jc w:val="center"/>
      </w:pPr>
      <w:r>
        <w:rPr>
          <w:sz w:val="30"/>
        </w:rPr>
        <w:t>附录1 附录内容</w:t>
      </w:r>
    </w:p>
    <w:p>
      <w:pPr>
        <w:spacing w:line="312" w:lineRule="auto" w:before="0" w:after="0"/>
      </w:pPr>
      <w:r>
        <w:t>请在此输入附录正文</w:t>
      </w:r>
    </w:p>
    <w:sectPr w:rsidR="00FC693F" w:rsidRPr="0006063C" w:rsidSect="00034616">
      <w:type w:val="oddPage"/>
      <w:pgSz w:w="11906" w:h="16838"/>
      <w:pgMar w:top="3118" w:right="2268" w:bottom="1417" w:left="1417" w:header="2551" w:footer="10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Rule="exact" w:line="400"/>
      <w:ind w:left="0" w:right="0" w:firstLine="480"/>
    </w:pPr>
    <w:rPr>
      <w:rFonts w:ascii="Times New Roman" w:hAnsi="Times New Roman" w:eastAsia="宋体"/>
      <w:b w:val="0"/>
      <w:i w:val="0"/>
      <w:color w:val="00000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摘要">
    <w:name w:val="摘要"/>
    <w:basedOn w:val="Heading1"/>
    <w:qFormat/>
    <w:pPr>
      <w:spacing w:before="0" w:after="220" w:line="360" w:lineRule="auto"/>
      <w:ind w:left="0" w:right="0" w:firstLine="0"/>
    </w:pPr>
    <w:rPr>
      <w:rFonts w:ascii="黑体" w:hAnsi="黑体" w:eastAsia="黑体"/>
      <w:b w:val="0"/>
      <w:i w:val="0"/>
      <w:color w:val="000000"/>
      <w:sz w:val="32"/>
      <w:u w:val="none"/>
    </w:rPr>
  </w:style>
  <w:style w:type="paragraph" w:customStyle="1" w:styleId="论文标题1">
    <w:name w:val="论文标题 1"/>
    <w:basedOn w:val="Heading1"/>
    <w:qFormat/>
    <w:pPr>
      <w:spacing w:before="0" w:after="220" w:line="360" w:lineRule="auto"/>
      <w:ind w:left="0" w:right="0" w:firstLine="0"/>
    </w:pPr>
    <w:rPr>
      <w:rFonts w:ascii="黑体" w:hAnsi="黑体" w:eastAsia="黑体"/>
      <w:b w:val="0"/>
      <w:i w:val="0"/>
      <w:color w:val="000000"/>
      <w:sz w:val="32"/>
      <w:u w:val="none"/>
    </w:rPr>
  </w:style>
  <w:style w:type="paragraph" w:customStyle="1" w:styleId="论文标题2">
    <w:name w:val="论文标题 2"/>
    <w:basedOn w:val="Heading2"/>
    <w:qFormat/>
    <w:pPr>
      <w:spacing w:before="140" w:after="0" w:line="360" w:lineRule="auto"/>
      <w:ind w:left="0" w:right="0" w:firstLine="0"/>
    </w:pPr>
    <w:rPr>
      <w:rFonts w:ascii="黑体" w:hAnsi="黑体" w:eastAsia="黑体"/>
      <w:b w:val="0"/>
      <w:i w:val="0"/>
      <w:color w:val="000000"/>
      <w:sz w:val="28"/>
      <w:u w:val="none"/>
    </w:rPr>
  </w:style>
  <w:style w:type="paragraph" w:customStyle="1" w:styleId="论文标题3">
    <w:name w:val="论文标题 3"/>
    <w:basedOn w:val="Heading3"/>
    <w:qFormat/>
    <w:pPr>
      <w:spacing w:before="120" w:after="0" w:line="360" w:lineRule="auto"/>
      <w:ind w:left="0" w:right="0" w:firstLine="0"/>
    </w:pPr>
    <w:rPr>
      <w:rFonts w:ascii="黑体" w:hAnsi="黑体" w:eastAsia="黑体"/>
      <w:b w:val="0"/>
      <w:i w:val="0"/>
      <w:color w:val="000000"/>
      <w:sz w:val="24"/>
      <w:u w:val="none"/>
    </w:rPr>
  </w:style>
  <w:style w:type="paragraph" w:customStyle="1" w:styleId="关键词">
    <w:name w:val="关键词"/>
    <w:basedOn w:val="Normal"/>
    <w:qFormat/>
    <w:pPr>
      <w:spacing w:before="0" w:after="0" w:lineRule="exact" w:line="400"/>
      <w:ind w:left="0" w:right="0" w:firstLine="0"/>
    </w:pPr>
    <w:rPr>
      <w:rFonts w:ascii="黑体" w:hAnsi="黑体" w:eastAsia="黑体"/>
      <w:b w:val="0"/>
      <w:i w:val="0"/>
      <w:color w:val="000000"/>
      <w:sz w:val="24"/>
      <w:u w:val="none"/>
    </w:rPr>
  </w:style>
  <w:style w:type="paragraph" w:customStyle="1" w:styleId="图表公式">
    <w:name w:val="图表公式"/>
    <w:basedOn w:val="Normal"/>
    <w:qFormat/>
    <w:pPr>
      <w:spacing w:before="0" w:after="0" w:lineRule="exact" w:line="400"/>
      <w:ind w:left="0" w:right="0" w:firstLine="0"/>
    </w:pPr>
    <w:rPr>
      <w:rFonts w:ascii="Times New Roman" w:hAnsi="Times New Roman" w:eastAsia="宋体"/>
      <w:b w:val="0"/>
      <w:i w:val="0"/>
      <w:color w:val="000000"/>
      <w:sz w:val="21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